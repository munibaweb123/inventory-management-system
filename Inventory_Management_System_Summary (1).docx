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B129" w14:textId="77777777" w:rsidR="00870381" w:rsidRDefault="00000000">
      <w:pPr>
        <w:pStyle w:val="Title"/>
      </w:pPr>
      <w:r>
        <w:t>Inventory Management System - Project Summary</w:t>
      </w:r>
    </w:p>
    <w:p w14:paraId="77725120" w14:textId="77777777" w:rsidR="00870381" w:rsidRDefault="00000000">
      <w:pPr>
        <w:pStyle w:val="Heading1"/>
      </w:pPr>
      <w:r>
        <w:t>Objective</w:t>
      </w:r>
    </w:p>
    <w:p w14:paraId="779F33A7" w14:textId="77777777" w:rsidR="00870381" w:rsidRDefault="00000000">
      <w:r>
        <w:t>To build a real-world object-oriented Python application for managing different product types, handling stock operations, and persisting data using JSON — while practicing solid OOP principles.</w:t>
      </w:r>
    </w:p>
    <w:p w14:paraId="318D97C3" w14:textId="77777777" w:rsidR="00870381" w:rsidRDefault="00000000">
      <w:pPr>
        <w:pStyle w:val="Heading1"/>
      </w:pPr>
      <w:r>
        <w:t>Core Features</w:t>
      </w:r>
    </w:p>
    <w:p w14:paraId="2003E4B1" w14:textId="77777777" w:rsidR="00870381" w:rsidRPr="00DC49BE" w:rsidRDefault="00000000">
      <w:pPr>
        <w:rPr>
          <w:b/>
          <w:bCs/>
        </w:rPr>
      </w:pPr>
      <w:r w:rsidRPr="00DC49BE">
        <w:rPr>
          <w:b/>
          <w:bCs/>
        </w:rPr>
        <w:t>1. Product Abstraction</w:t>
      </w:r>
    </w:p>
    <w:p w14:paraId="50690D67" w14:textId="77777777" w:rsidR="00870381" w:rsidRDefault="00000000">
      <w:r>
        <w:t>- `Product` is an abstract base class (`abc.ABC`) with encapsulated attributes: `product_id`, `name`, `price`, `quantity_in_stock`</w:t>
      </w:r>
    </w:p>
    <w:p w14:paraId="6933FD9C" w14:textId="77777777" w:rsidR="00870381" w:rsidRDefault="00000000">
      <w:r>
        <w:t>- Abstract methods: `to_dict()`, `from_dict()`</w:t>
      </w:r>
    </w:p>
    <w:p w14:paraId="0A9537AC" w14:textId="77777777" w:rsidR="00870381" w:rsidRDefault="00000000">
      <w:r>
        <w:t>- Concrete methods: `restock()`, `sell()`, `get_total_value()`, `__str__()`</w:t>
      </w:r>
    </w:p>
    <w:p w14:paraId="1985677A" w14:textId="77777777" w:rsidR="00870381" w:rsidRDefault="00870381"/>
    <w:p w14:paraId="2DDF6A52" w14:textId="77777777" w:rsidR="00870381" w:rsidRPr="00DC49BE" w:rsidRDefault="00000000">
      <w:pPr>
        <w:rPr>
          <w:b/>
          <w:bCs/>
        </w:rPr>
      </w:pPr>
      <w:r w:rsidRPr="00DC49BE">
        <w:rPr>
          <w:b/>
          <w:bCs/>
        </w:rPr>
        <w:t>2. Product Subclasses</w:t>
      </w:r>
    </w:p>
    <w:p w14:paraId="6EFE8BB3" w14:textId="77777777" w:rsidR="00870381" w:rsidRDefault="00000000">
      <w:r>
        <w:t>- Electronics: Adds `brand` and `warranty_years`</w:t>
      </w:r>
    </w:p>
    <w:p w14:paraId="36424FE8" w14:textId="77777777" w:rsidR="00870381" w:rsidRDefault="00000000">
      <w:r>
        <w:t>- Grocery: Adds `expiry_date`, `is_expired()`</w:t>
      </w:r>
    </w:p>
    <w:p w14:paraId="2900571E" w14:textId="77777777" w:rsidR="00870381" w:rsidRDefault="00000000">
      <w:r>
        <w:t>- Clothing: Adds `size` and `material`</w:t>
      </w:r>
    </w:p>
    <w:p w14:paraId="0D1AD997" w14:textId="77777777" w:rsidR="00870381" w:rsidRDefault="00000000">
      <w:r>
        <w:t>- All subclasses override `__str__()` and support JSON serialization.</w:t>
      </w:r>
    </w:p>
    <w:p w14:paraId="5A1A3877" w14:textId="77777777" w:rsidR="00870381" w:rsidRDefault="00870381"/>
    <w:p w14:paraId="3AF5196D" w14:textId="77777777" w:rsidR="00870381" w:rsidRPr="00DC49BE" w:rsidRDefault="00000000">
      <w:pPr>
        <w:rPr>
          <w:b/>
          <w:bCs/>
        </w:rPr>
      </w:pPr>
      <w:r w:rsidRPr="00DC49BE">
        <w:rPr>
          <w:b/>
          <w:bCs/>
        </w:rPr>
        <w:t>3. Inventory Manager</w:t>
      </w:r>
    </w:p>
    <w:p w14:paraId="67DD4F86" w14:textId="77777777" w:rsidR="00870381" w:rsidRDefault="00000000">
      <w:r>
        <w:t>- Manages a collection of products.</w:t>
      </w:r>
    </w:p>
    <w:p w14:paraId="3040BB38" w14:textId="77777777" w:rsidR="00870381" w:rsidRDefault="00000000">
      <w:r>
        <w:t>- Features: add/remove/search, sell/restock, filter, inventory value, remove expired groceries, save/load from JSON.</w:t>
      </w:r>
    </w:p>
    <w:p w14:paraId="3E5B30A1" w14:textId="77777777" w:rsidR="00870381" w:rsidRDefault="00870381"/>
    <w:p w14:paraId="4B656FCC" w14:textId="77777777" w:rsidR="00870381" w:rsidRPr="00DC49BE" w:rsidRDefault="00000000">
      <w:pPr>
        <w:rPr>
          <w:b/>
          <w:bCs/>
        </w:rPr>
      </w:pPr>
      <w:r w:rsidRPr="00DC49BE">
        <w:rPr>
          <w:b/>
          <w:bCs/>
        </w:rPr>
        <w:t>4. CLI Menu</w:t>
      </w:r>
    </w:p>
    <w:p w14:paraId="0D7EC0C0" w14:textId="77777777" w:rsidR="00870381" w:rsidRDefault="00000000">
      <w:r>
        <w:t>- Interactive menu: add, sell, restock, search, save/load, remove expired, exit.</w:t>
      </w:r>
    </w:p>
    <w:p w14:paraId="52B53ED8" w14:textId="77777777" w:rsidR="00870381" w:rsidRDefault="00000000">
      <w:pPr>
        <w:pStyle w:val="Heading1"/>
      </w:pPr>
      <w:r>
        <w:lastRenderedPageBreak/>
        <w:t>Advanced Extras</w:t>
      </w:r>
    </w:p>
    <w:p w14:paraId="0E38CE0C" w14:textId="77777777" w:rsidR="00870381" w:rsidRDefault="00000000">
      <w:r>
        <w:t>- Encapsulation: Private attributes (`_` prefix)</w:t>
      </w:r>
    </w:p>
    <w:p w14:paraId="34455337" w14:textId="77777777" w:rsidR="00870381" w:rsidRDefault="00000000">
      <w:r>
        <w:t>- Custom Exceptions:</w:t>
      </w:r>
    </w:p>
    <w:p w14:paraId="629628F0" w14:textId="77777777" w:rsidR="00870381" w:rsidRDefault="00000000">
      <w:r>
        <w:t>- `DuplicateProductIDError`</w:t>
      </w:r>
    </w:p>
    <w:p w14:paraId="35AD75BA" w14:textId="77777777" w:rsidR="00870381" w:rsidRDefault="00000000">
      <w:r>
        <w:t>- `ProductNotFoundError`</w:t>
      </w:r>
    </w:p>
    <w:p w14:paraId="5A8A21AF" w14:textId="77777777" w:rsidR="00870381" w:rsidRDefault="00000000">
      <w:r>
        <w:t>- `InsufficientStockError`</w:t>
      </w:r>
    </w:p>
    <w:p w14:paraId="003B0A80" w14:textId="77777777" w:rsidR="00870381" w:rsidRDefault="00000000">
      <w:r>
        <w:t>- `InvalidProductDataError`</w:t>
      </w:r>
    </w:p>
    <w:p w14:paraId="740E6E65" w14:textId="77777777" w:rsidR="00870381" w:rsidRDefault="00000000">
      <w:r>
        <w:t>- JSON Persistence with full subclass support</w:t>
      </w:r>
    </w:p>
    <w:p w14:paraId="68AE04BD" w14:textId="77777777" w:rsidR="00870381" w:rsidRDefault="00000000">
      <w:pPr>
        <w:pStyle w:val="Heading1"/>
      </w:pPr>
      <w:r>
        <w:t>Technologies Used</w:t>
      </w:r>
    </w:p>
    <w:p w14:paraId="76F8AC09" w14:textId="77777777" w:rsidR="00870381" w:rsidRDefault="00000000">
      <w:r>
        <w:t>- Python 3.x</w:t>
      </w:r>
    </w:p>
    <w:p w14:paraId="3CECCC42" w14:textId="77777777" w:rsidR="00870381" w:rsidRDefault="00000000">
      <w:r>
        <w:t>- `abc` module (abstract base classes)</w:t>
      </w:r>
    </w:p>
    <w:p w14:paraId="6364C489" w14:textId="77777777" w:rsidR="00870381" w:rsidRDefault="00000000">
      <w:r>
        <w:t>- `datetime` for expiry checking</w:t>
      </w:r>
    </w:p>
    <w:p w14:paraId="2BD49D54" w14:textId="77777777" w:rsidR="00870381" w:rsidRDefault="00000000">
      <w:r>
        <w:t>- `json` for file I/O</w:t>
      </w:r>
    </w:p>
    <w:p w14:paraId="16A46607" w14:textId="77777777" w:rsidR="00870381" w:rsidRDefault="00000000">
      <w:r>
        <w:t>- OOP Concepts: Inheritance, Encapsulation, Polymorphism, Abstraction</w:t>
      </w:r>
    </w:p>
    <w:p w14:paraId="3BEACB19" w14:textId="77777777" w:rsidR="00870381" w:rsidRDefault="00000000">
      <w:pPr>
        <w:pStyle w:val="Heading1"/>
      </w:pPr>
      <w:r>
        <w:t>Learning Outcomes</w:t>
      </w:r>
    </w:p>
    <w:p w14:paraId="397E4C88" w14:textId="77777777" w:rsidR="00870381" w:rsidRDefault="00000000">
      <w:r>
        <w:t>- Strong grasp of OOP design in Python</w:t>
      </w:r>
    </w:p>
    <w:p w14:paraId="3D4ADE10" w14:textId="77777777" w:rsidR="00870381" w:rsidRDefault="00000000">
      <w:r>
        <w:t>- Practical use of abstract classes and inheritance</w:t>
      </w:r>
    </w:p>
    <w:p w14:paraId="7C35F1C9" w14:textId="77777777" w:rsidR="00870381" w:rsidRDefault="00000000">
      <w:r>
        <w:t>- Handling real-world product variation via polymorphism</w:t>
      </w:r>
    </w:p>
    <w:p w14:paraId="3C89B464" w14:textId="77777777" w:rsidR="00870381" w:rsidRDefault="00000000">
      <w:r>
        <w:t>- Managing object serialization/deserialization</w:t>
      </w:r>
    </w:p>
    <w:p w14:paraId="09DA2A49" w14:textId="77777777" w:rsidR="00870381" w:rsidRDefault="00000000">
      <w:r>
        <w:t>- Building interactive CLI tools</w:t>
      </w:r>
    </w:p>
    <w:p w14:paraId="1194F0B7" w14:textId="77777777" w:rsidR="00870381" w:rsidRDefault="00000000">
      <w:r>
        <w:t>- Exception handling and input validation</w:t>
      </w:r>
    </w:p>
    <w:sectPr w:rsidR="008703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210013">
    <w:abstractNumId w:val="8"/>
  </w:num>
  <w:num w:numId="2" w16cid:durableId="1831173410">
    <w:abstractNumId w:val="6"/>
  </w:num>
  <w:num w:numId="3" w16cid:durableId="902105386">
    <w:abstractNumId w:val="5"/>
  </w:num>
  <w:num w:numId="4" w16cid:durableId="1214853199">
    <w:abstractNumId w:val="4"/>
  </w:num>
  <w:num w:numId="5" w16cid:durableId="753168207">
    <w:abstractNumId w:val="7"/>
  </w:num>
  <w:num w:numId="6" w16cid:durableId="2144496868">
    <w:abstractNumId w:val="3"/>
  </w:num>
  <w:num w:numId="7" w16cid:durableId="993029353">
    <w:abstractNumId w:val="2"/>
  </w:num>
  <w:num w:numId="8" w16cid:durableId="246381805">
    <w:abstractNumId w:val="1"/>
  </w:num>
  <w:num w:numId="9" w16cid:durableId="193122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5D82"/>
    <w:rsid w:val="00870381"/>
    <w:rsid w:val="00AA1D8D"/>
    <w:rsid w:val="00B47730"/>
    <w:rsid w:val="00CB0664"/>
    <w:rsid w:val="00DC49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5FAA6"/>
  <w14:defaultImageDpi w14:val="300"/>
  <w15:docId w15:val="{D356B30A-BF11-4AAD-9572-21357653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Munni Ahmed</cp:lastModifiedBy>
  <cp:revision>2</cp:revision>
  <dcterms:created xsi:type="dcterms:W3CDTF">2025-05-13T19:28:00Z</dcterms:created>
  <dcterms:modified xsi:type="dcterms:W3CDTF">2025-05-13T19:28:00Z</dcterms:modified>
  <cp:category/>
</cp:coreProperties>
</file>